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1C" w:rsidRDefault="00C41DAC">
      <w:pPr>
        <w:jc w:val="center"/>
      </w:pPr>
      <w:r>
        <w:rPr>
          <w:b/>
          <w:sz w:val="28"/>
        </w:rPr>
        <w:t>SHAIK SAMEER PASHA</w:t>
      </w:r>
    </w:p>
    <w:p w:rsidR="00AA581C" w:rsidRDefault="00C41DAC">
      <w:pPr>
        <w:jc w:val="center"/>
      </w:pPr>
      <w:r>
        <w:t>Mobile: +91-6301480411 | Email: shaiksameerpasha59</w:t>
      </w:r>
      <w:bookmarkStart w:id="0" w:name="_GoBack"/>
      <w:bookmarkEnd w:id="0"/>
      <w:r>
        <w:t>@gmail.com</w:t>
      </w:r>
    </w:p>
    <w:p w:rsidR="00AA581C" w:rsidRDefault="00AA581C"/>
    <w:p w:rsidR="00AA581C" w:rsidRDefault="00C41DAC">
      <w:pPr>
        <w:pStyle w:val="Heading2"/>
      </w:pPr>
      <w:r>
        <w:t>Summary</w:t>
      </w:r>
    </w:p>
    <w:p w:rsidR="00AA581C" w:rsidRDefault="00C41DAC">
      <w:r>
        <w:t xml:space="preserve">Experienced Machine Learning Engineer and Python Developer with over 2 years in delivering AI-based solutions and full-stack web applications. Skilled in developing </w:t>
      </w:r>
      <w:r>
        <w:t>data pipelines, deploying predictive models, and optimizing system performance. Proven ability to drive measurable improvements in accuracy, efficiency, and cost savings using industry-standard tools and frameworks.</w:t>
      </w:r>
    </w:p>
    <w:p w:rsidR="00AA581C" w:rsidRDefault="00C41DAC">
      <w:pPr>
        <w:pStyle w:val="Heading2"/>
      </w:pPr>
      <w:r>
        <w:t>Technical Skills</w:t>
      </w:r>
    </w:p>
    <w:p w:rsidR="00AA581C" w:rsidRDefault="00C41DAC">
      <w:r>
        <w:t xml:space="preserve">• Programming: Python, </w:t>
      </w:r>
      <w:r>
        <w:t>JavaScript</w:t>
      </w:r>
    </w:p>
    <w:p w:rsidR="00AA581C" w:rsidRDefault="00C41DAC">
      <w:r>
        <w:t>• Machine Learning: TensorFlow, PyTorch, Scikit-learn, OpenCV, YOLO, BERT, LSTM, U-Net</w:t>
      </w:r>
    </w:p>
    <w:p w:rsidR="00AA581C" w:rsidRDefault="00C41DAC">
      <w:r>
        <w:t>• Web Development: Django, Flask, FastAPI, React.js, HTML, CSS, Bootstrap, Tailwind CSS</w:t>
      </w:r>
    </w:p>
    <w:p w:rsidR="00AA581C" w:rsidRDefault="00C41DAC">
      <w:r>
        <w:t>• Database: MySQL</w:t>
      </w:r>
    </w:p>
    <w:p w:rsidR="00AA581C" w:rsidRDefault="00C41DAC">
      <w:r>
        <w:t>• Cloud Platforms: AWS, GCP</w:t>
      </w:r>
    </w:p>
    <w:p w:rsidR="00AA581C" w:rsidRDefault="00C41DAC">
      <w:r>
        <w:t>• Tools: Git, GitHub, Do</w:t>
      </w:r>
      <w:r>
        <w:t>cker, CI/CD</w:t>
      </w:r>
    </w:p>
    <w:p w:rsidR="00AA581C" w:rsidRDefault="00C41DAC">
      <w:pPr>
        <w:pStyle w:val="Heading2"/>
      </w:pPr>
      <w:r>
        <w:t>Experience</w:t>
      </w:r>
    </w:p>
    <w:p w:rsidR="00AA581C" w:rsidRDefault="00C41DAC">
      <w:r>
        <w:rPr>
          <w:b/>
        </w:rPr>
        <w:t>Python Developer | CS Software Solutions</w:t>
      </w:r>
    </w:p>
    <w:p w:rsidR="00AA581C" w:rsidRDefault="00C41DAC">
      <w:r>
        <w:rPr>
          <w:i/>
        </w:rPr>
        <w:t>April 2023 – Present</w:t>
      </w:r>
    </w:p>
    <w:p w:rsidR="00AA581C" w:rsidRDefault="00C41DAC">
      <w:pPr>
        <w:pStyle w:val="ListBullet"/>
      </w:pPr>
      <w:r>
        <w:t>Reduced project development time by 30% through deployment of reusable ML pipelines.</w:t>
      </w:r>
    </w:p>
    <w:p w:rsidR="00AA581C" w:rsidRDefault="00C41DAC">
      <w:pPr>
        <w:pStyle w:val="ListBullet"/>
      </w:pPr>
      <w:r>
        <w:t>Increased object detection accuracy by 20% using YOLOv5 and Faster R-CNN in production</w:t>
      </w:r>
      <w:r>
        <w:t xml:space="preserve"> systems.</w:t>
      </w:r>
    </w:p>
    <w:p w:rsidR="00AA581C" w:rsidRDefault="00C41DAC">
      <w:pPr>
        <w:pStyle w:val="ListBullet"/>
      </w:pPr>
      <w:r>
        <w:t>Developed NLP models using BERT and LSTM, improving text classification accuracy by 17%.</w:t>
      </w:r>
    </w:p>
    <w:p w:rsidR="00AA581C" w:rsidRDefault="00C41DAC">
      <w:pPr>
        <w:pStyle w:val="ListBullet"/>
      </w:pPr>
      <w:r>
        <w:t>Created RESTful APIs using Flask and FastAPI, enabling efficient integration with client platforms.</w:t>
      </w:r>
    </w:p>
    <w:p w:rsidR="00AA581C" w:rsidRDefault="00C41DAC">
      <w:pPr>
        <w:pStyle w:val="ListBullet"/>
      </w:pPr>
      <w:r>
        <w:t>Improved web application performance by 40% by optimizing</w:t>
      </w:r>
      <w:r>
        <w:t xml:space="preserve"> front-end and database interactions.</w:t>
      </w:r>
    </w:p>
    <w:p w:rsidR="00AA581C" w:rsidRDefault="00C41DAC">
      <w:pPr>
        <w:pStyle w:val="ListBullet"/>
      </w:pPr>
      <w:r>
        <w:t>Lowered cloud infrastructure cost by 15% through containerization and cloud resource optimization.</w:t>
      </w:r>
    </w:p>
    <w:p w:rsidR="00AA581C" w:rsidRDefault="00C41DAC">
      <w:pPr>
        <w:pStyle w:val="Heading2"/>
      </w:pPr>
      <w:r>
        <w:t>Projects</w:t>
      </w:r>
    </w:p>
    <w:p w:rsidR="00AA581C" w:rsidRDefault="00C41DAC">
      <w:r>
        <w:rPr>
          <w:b/>
        </w:rPr>
        <w:t>1. Real-Time Object Detection System (Apr 2023 – Aug 2023)</w:t>
      </w:r>
    </w:p>
    <w:p w:rsidR="00AA581C" w:rsidRDefault="00C41DAC">
      <w:pPr>
        <w:pStyle w:val="ListBullet"/>
      </w:pPr>
      <w:r>
        <w:lastRenderedPageBreak/>
        <w:t>Developed an industrial surveillance solution using</w:t>
      </w:r>
      <w:r>
        <w:t xml:space="preserve"> YOLO-NAS; improved accuracy by 22%.</w:t>
      </w:r>
    </w:p>
    <w:p w:rsidR="00AA581C" w:rsidRDefault="00C41DAC">
      <w:pPr>
        <w:pStyle w:val="ListBullet"/>
      </w:pPr>
      <w:r>
        <w:t>Reduced processing latency by 30% through data preprocessing optimization and model tuning.</w:t>
      </w:r>
    </w:p>
    <w:p w:rsidR="00AA581C" w:rsidRDefault="00C41DAC">
      <w:pPr>
        <w:pStyle w:val="ListBullet"/>
      </w:pPr>
      <w:r>
        <w:t>Implemented FastAPI-based interface for real-time image stream analysis.</w:t>
      </w:r>
    </w:p>
    <w:p w:rsidR="00AA581C" w:rsidRDefault="00C41DAC">
      <w:pPr>
        <w:pStyle w:val="ListBullet"/>
      </w:pPr>
      <w:r>
        <w:t>Technologies: YOLO-NAS, FastAPI, OpenCV, Python</w:t>
      </w:r>
    </w:p>
    <w:p w:rsidR="00AA581C" w:rsidRDefault="00C41DAC">
      <w:r>
        <w:rPr>
          <w:b/>
        </w:rPr>
        <w:t>2. Dig</w:t>
      </w:r>
      <w:r>
        <w:rPr>
          <w:b/>
        </w:rPr>
        <w:t>ital Ad Campaign Analytics (Sep 2023 – Jan 2024)</w:t>
      </w:r>
    </w:p>
    <w:p w:rsidR="00AA581C" w:rsidRDefault="00C41DAC">
      <w:pPr>
        <w:pStyle w:val="ListBullet"/>
      </w:pPr>
      <w:r>
        <w:t>Built predictive models to identify target customer segments, increasing ad conversion rate by 25%.</w:t>
      </w:r>
    </w:p>
    <w:p w:rsidR="00AA581C" w:rsidRDefault="00C41DAC">
      <w:pPr>
        <w:pStyle w:val="ListBullet"/>
      </w:pPr>
      <w:r>
        <w:t>Implemented clustering and regression analysis to support data-driven ad targeting strategies.</w:t>
      </w:r>
    </w:p>
    <w:p w:rsidR="00AA581C" w:rsidRDefault="00C41DAC">
      <w:pPr>
        <w:pStyle w:val="ListBullet"/>
      </w:pPr>
      <w:r>
        <w:t xml:space="preserve">Created a </w:t>
      </w:r>
      <w:r>
        <w:t>dynamic dashboard for campaign performance monitoring using React and Flask.</w:t>
      </w:r>
    </w:p>
    <w:p w:rsidR="00AA581C" w:rsidRDefault="00C41DAC">
      <w:pPr>
        <w:pStyle w:val="ListBullet"/>
      </w:pPr>
      <w:r>
        <w:t>Technologies: Scikit-learn, Flask, React.js, Python</w:t>
      </w:r>
    </w:p>
    <w:p w:rsidR="00AA581C" w:rsidRDefault="00C41DAC">
      <w:r>
        <w:rPr>
          <w:b/>
        </w:rPr>
        <w:t>3. Medical Imaging for Limb Misalignment (Feb 2024 – Jun 2024)</w:t>
      </w:r>
    </w:p>
    <w:p w:rsidR="00AA581C" w:rsidRDefault="00C41DAC">
      <w:pPr>
        <w:pStyle w:val="ListBullet"/>
      </w:pPr>
      <w:r>
        <w:t>Designed classification system with U-Net and CNN models, achiev</w:t>
      </w:r>
      <w:r>
        <w:t>ing 91% diagnostic accuracy.</w:t>
      </w:r>
    </w:p>
    <w:p w:rsidR="00AA581C" w:rsidRDefault="00C41DAC">
      <w:pPr>
        <w:pStyle w:val="ListBullet"/>
      </w:pPr>
      <w:r>
        <w:t>Applied transfer learning to cut training time by 35% and improve model generalization.</w:t>
      </w:r>
    </w:p>
    <w:p w:rsidR="00AA581C" w:rsidRDefault="00C41DAC">
      <w:pPr>
        <w:pStyle w:val="ListBullet"/>
      </w:pPr>
      <w:r>
        <w:t>Labeled and annotated over 5,000 diagnostic images for robust model training.</w:t>
      </w:r>
    </w:p>
    <w:p w:rsidR="00AA581C" w:rsidRDefault="00C41DAC">
      <w:pPr>
        <w:pStyle w:val="ListBullet"/>
      </w:pPr>
      <w:r>
        <w:t>Technologies: U-Net, CNN, PyTorch, Transfer Learning</w:t>
      </w:r>
    </w:p>
    <w:p w:rsidR="00AA581C" w:rsidRDefault="00C41DAC">
      <w:r>
        <w:rPr>
          <w:b/>
        </w:rPr>
        <w:t>4. Senti</w:t>
      </w:r>
      <w:r>
        <w:rPr>
          <w:b/>
        </w:rPr>
        <w:t>ment Analysis System (Jul 2024 – Nov 2024)</w:t>
      </w:r>
    </w:p>
    <w:p w:rsidR="00AA581C" w:rsidRDefault="00C41DAC">
      <w:pPr>
        <w:pStyle w:val="ListBullet"/>
      </w:pPr>
      <w:r>
        <w:t>Built NLP pipeline to analyze 100,000+ e-commerce reviews using BERT and LSTM architectures.</w:t>
      </w:r>
    </w:p>
    <w:p w:rsidR="00AA581C" w:rsidRDefault="00C41DAC">
      <w:pPr>
        <w:pStyle w:val="ListBullet"/>
      </w:pPr>
      <w:r>
        <w:t>Achieved 92% classification accuracy by enhancing data preprocessing and model tuning.</w:t>
      </w:r>
    </w:p>
    <w:p w:rsidR="00AA581C" w:rsidRDefault="00C41DAC">
      <w:pPr>
        <w:pStyle w:val="ListBullet"/>
      </w:pPr>
      <w:r>
        <w:t xml:space="preserve">Developed sentiment dashboard to </w:t>
      </w:r>
      <w:r>
        <w:t>monitor customer experience in real time.</w:t>
      </w:r>
    </w:p>
    <w:p w:rsidR="00AA581C" w:rsidRDefault="00C41DAC">
      <w:pPr>
        <w:pStyle w:val="ListBullet"/>
      </w:pPr>
      <w:r>
        <w:t>Technologies: BERT, LSTM, NLTK, Flask, Python</w:t>
      </w:r>
    </w:p>
    <w:p w:rsidR="00AA581C" w:rsidRDefault="00C41DAC">
      <w:r>
        <w:rPr>
          <w:b/>
        </w:rPr>
        <w:t>5. E-Commerce Web Platform (Dec 2024 – Apr 2025)</w:t>
      </w:r>
    </w:p>
    <w:p w:rsidR="00AA581C" w:rsidRDefault="00C41DAC">
      <w:pPr>
        <w:pStyle w:val="ListBullet"/>
      </w:pPr>
      <w:r>
        <w:t>Created a full-stack e-commerce platform with Stripe payment integration and admin dashboard.</w:t>
      </w:r>
    </w:p>
    <w:p w:rsidR="00AA581C" w:rsidRDefault="00C41DAC">
      <w:pPr>
        <w:pStyle w:val="ListBullet"/>
      </w:pPr>
      <w:r>
        <w:t>Reduced load times by 40%</w:t>
      </w:r>
      <w:r>
        <w:t xml:space="preserve"> through query optimization and caching strategies.</w:t>
      </w:r>
    </w:p>
    <w:p w:rsidR="00AA581C" w:rsidRDefault="00C41DAC">
      <w:pPr>
        <w:pStyle w:val="ListBullet"/>
      </w:pPr>
      <w:r>
        <w:t>Deployed application on AWS EC2 using Docker, ensuring 99.9% uptime.</w:t>
      </w:r>
    </w:p>
    <w:p w:rsidR="00AA581C" w:rsidRDefault="00C41DAC">
      <w:pPr>
        <w:pStyle w:val="ListBullet"/>
      </w:pPr>
      <w:r>
        <w:t>Technologies: Django, React.js, MySQL, AWS, Docker, Stripe API</w:t>
      </w:r>
    </w:p>
    <w:p w:rsidR="00AA581C" w:rsidRDefault="00C41DAC">
      <w:pPr>
        <w:pStyle w:val="Heading2"/>
      </w:pPr>
      <w:r>
        <w:t>Education</w:t>
      </w:r>
    </w:p>
    <w:p w:rsidR="00AA581C" w:rsidRDefault="00C41DAC">
      <w:r>
        <w:t xml:space="preserve">B.Tech in Mechanical Engineering – JNTU University, Hyderabad </w:t>
      </w:r>
      <w:r>
        <w:t>– 2021</w:t>
      </w:r>
    </w:p>
    <w:p w:rsidR="00AA581C" w:rsidRDefault="00C41DAC">
      <w:r>
        <w:lastRenderedPageBreak/>
        <w:t>Diploma in Mechanical Engineering – SBTET, Hyderabad – 2017</w:t>
      </w:r>
    </w:p>
    <w:p w:rsidR="00AA581C" w:rsidRDefault="00C41DAC">
      <w:r>
        <w:t>SSC – Board of Secondary Education, Hyderabad – 2013</w:t>
      </w:r>
    </w:p>
    <w:p w:rsidR="00AA581C" w:rsidRDefault="00C41DAC">
      <w:pPr>
        <w:pStyle w:val="Heading2"/>
      </w:pPr>
      <w:r>
        <w:t>Certifications</w:t>
      </w:r>
    </w:p>
    <w:p w:rsidR="00AA581C" w:rsidRDefault="00C41DAC">
      <w:pPr>
        <w:pStyle w:val="ListBullet"/>
      </w:pPr>
      <w:r>
        <w:t>Machine Learning with TensorFlow – Coursera (2023)</w:t>
      </w:r>
    </w:p>
    <w:p w:rsidR="00AA581C" w:rsidRDefault="00C41DAC">
      <w:pPr>
        <w:pStyle w:val="ListBullet"/>
      </w:pPr>
      <w:r>
        <w:t>Advanced Python for AI &amp; Machine Learning – Udemy (2023)</w:t>
      </w:r>
    </w:p>
    <w:p w:rsidR="00AA581C" w:rsidRDefault="00C41DAC">
      <w:pPr>
        <w:pStyle w:val="Heading2"/>
      </w:pPr>
      <w:r>
        <w:t>Languages</w:t>
      </w:r>
    </w:p>
    <w:p w:rsidR="00AA581C" w:rsidRDefault="00C41DAC">
      <w:r>
        <w:t>Eng</w:t>
      </w:r>
      <w:r>
        <w:t>lish, Telugu, Hindi, Urdu</w:t>
      </w:r>
    </w:p>
    <w:sectPr w:rsidR="00AA58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581C"/>
    <w:rsid w:val="00B47730"/>
    <w:rsid w:val="00C41D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032EE"/>
  <w14:defaultImageDpi w14:val="300"/>
  <w15:docId w15:val="{21D23426-71F1-4E37-9CDF-CE902200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38EC97-EC25-45BA-9D54-6654881F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Sameer</cp:lastModifiedBy>
  <cp:revision>2</cp:revision>
  <dcterms:created xsi:type="dcterms:W3CDTF">2013-12-23T23:15:00Z</dcterms:created>
  <dcterms:modified xsi:type="dcterms:W3CDTF">2025-03-10T06:39:00Z</dcterms:modified>
  <cp:category/>
</cp:coreProperties>
</file>